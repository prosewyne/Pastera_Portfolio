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1AE89F">
      <w:pPr>
        <w:pStyle w:val="85"/>
        <w:keepNext w:val="0"/>
        <w:keepLines w:val="0"/>
        <w:widowControl/>
        <w:suppressLineNumbers w:val="0"/>
        <w:rPr>
          <w:rStyle w:val="92"/>
        </w:rPr>
      </w:pPr>
      <w:r>
        <w:t xml:space="preserve">Good day, everyone. We are </w:t>
      </w:r>
      <w:r>
        <w:rPr>
          <w:rStyle w:val="92"/>
        </w:rPr>
        <w:t>Team RHL Innovations</w:t>
      </w:r>
      <w:r>
        <w:t xml:space="preserve">, and today we are presenting our project entitled </w:t>
      </w:r>
      <w:r>
        <w:rPr>
          <w:rStyle w:val="92"/>
        </w:rPr>
        <w:t>SparkBoard</w:t>
      </w:r>
      <w:r>
        <w:t xml:space="preserve"> — a platform developed to support student teams in managing and refining their ideas through one unified digital space.</w:t>
      </w:r>
    </w:p>
    <w:p w14:paraId="06F5F696">
      <w:pPr>
        <w:pStyle w:val="4"/>
        <w:keepNext w:val="0"/>
        <w:keepLines w:val="0"/>
        <w:widowControl/>
        <w:suppressLineNumbers w:val="0"/>
        <w:rPr>
          <w:rStyle w:val="92"/>
          <w:b/>
          <w:bCs/>
        </w:rPr>
      </w:pPr>
      <w:r>
        <w:rPr>
          <w:rStyle w:val="92"/>
          <w:b/>
          <w:bCs/>
        </w:rPr>
        <w:t>WHY – THE MOTIVATION</w:t>
      </w:r>
    </w:p>
    <w:p w14:paraId="1801AAEE">
      <w:pPr>
        <w:pStyle w:val="4"/>
        <w:keepNext w:val="0"/>
        <w:keepLines w:val="0"/>
        <w:widowControl/>
        <w:suppressLineNumbers w:val="0"/>
      </w:pPr>
      <w:r>
        <w:t>Throughout our academic experiences, we noticed a common issue: many promising project ideas are lost or forgotten. This often happens because students rely on scattered tools such as group chats, meetings, or just memory to manage their ideas.</w:t>
      </w:r>
    </w:p>
    <w:p w14:paraId="7CECFEA8">
      <w:pPr>
        <w:pStyle w:val="85"/>
        <w:keepNext w:val="0"/>
        <w:keepLines w:val="0"/>
        <w:widowControl/>
        <w:suppressLineNumbers w:val="0"/>
      </w:pPr>
      <w:r>
        <w:t xml:space="preserve">SparkBoard was developed to solve that. It provides a </w:t>
      </w:r>
      <w:r>
        <w:rPr>
          <w:rStyle w:val="92"/>
        </w:rPr>
        <w:t>centralized space where teams can gather, vote on, and refine ideas</w:t>
      </w:r>
      <w:r>
        <w:t>, all in one place. In fast-paced academic settings, students need more than just inspiration — they need a system that supports action.</w:t>
      </w:r>
    </w:p>
    <w:p w14:paraId="2E5FD099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29B669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HOW – IDENTIFYING THE PROBLEM</w:t>
      </w:r>
    </w:p>
    <w:p w14:paraId="0136A977">
      <w:pPr>
        <w:pStyle w:val="85"/>
        <w:keepNext w:val="0"/>
        <w:keepLines w:val="0"/>
        <w:widowControl/>
        <w:suppressLineNumbers w:val="0"/>
      </w:pPr>
      <w:r>
        <w:t>We identified several recurring challenges in group work:</w:t>
      </w:r>
    </w:p>
    <w:p w14:paraId="70D2D5E2">
      <w:pPr>
        <w:pStyle w:val="85"/>
        <w:keepNext w:val="0"/>
        <w:keepLines w:val="0"/>
        <w:widowControl/>
        <w:suppressLineNumbers w:val="0"/>
        <w:ind w:left="720"/>
      </w:pPr>
      <w:r>
        <w:t xml:space="preserve">Students struggle to </w:t>
      </w:r>
      <w:r>
        <w:rPr>
          <w:rStyle w:val="92"/>
        </w:rPr>
        <w:t>track ideas across multiple platforms</w:t>
      </w:r>
    </w:p>
    <w:p w14:paraId="153F4ECF">
      <w:pPr>
        <w:pStyle w:val="85"/>
        <w:keepNext w:val="0"/>
        <w:keepLines w:val="0"/>
        <w:widowControl/>
        <w:suppressLineNumbers w:val="0"/>
        <w:ind w:left="720"/>
      </w:pPr>
      <w:r>
        <w:t xml:space="preserve">There’s no integrated way to </w:t>
      </w:r>
      <w:r>
        <w:rPr>
          <w:rStyle w:val="92"/>
        </w:rPr>
        <w:t>vote, comment, or organize input</w:t>
      </w:r>
    </w:p>
    <w:p w14:paraId="162C62E3">
      <w:pPr>
        <w:pStyle w:val="85"/>
        <w:keepNext w:val="0"/>
        <w:keepLines w:val="0"/>
        <w:widowControl/>
        <w:suppressLineNumbers w:val="0"/>
        <w:ind w:left="720"/>
      </w:pPr>
      <w:r>
        <w:t xml:space="preserve">Tasks often lose clarity, and some projects </w:t>
      </w:r>
      <w:r>
        <w:rPr>
          <w:rStyle w:val="92"/>
        </w:rPr>
        <w:t>don’t get started at all</w:t>
      </w:r>
    </w:p>
    <w:p w14:paraId="796E1AD0">
      <w:pPr>
        <w:pStyle w:val="85"/>
        <w:keepNext w:val="0"/>
        <w:keepLines w:val="0"/>
        <w:widowControl/>
        <w:suppressLineNumbers w:val="0"/>
      </w:pPr>
      <w:r>
        <w:t>To verify these issues, we conducted:</w:t>
      </w:r>
    </w:p>
    <w:p w14:paraId="115D3600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Surveys</w:t>
      </w:r>
      <w:r>
        <w:t xml:space="preserve"> using Google Forms</w:t>
      </w:r>
    </w:p>
    <w:p w14:paraId="19D9E59E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Team interviews</w:t>
      </w:r>
      <w:r>
        <w:t xml:space="preserve"> with classmates</w:t>
      </w:r>
    </w:p>
    <w:p w14:paraId="231C8362">
      <w:pPr>
        <w:pStyle w:val="85"/>
        <w:keepNext w:val="0"/>
        <w:keepLines w:val="0"/>
        <w:widowControl/>
        <w:suppressLineNumbers w:val="0"/>
        <w:ind w:left="720"/>
      </w:pPr>
      <w:r>
        <w:t xml:space="preserve">Observation of </w:t>
      </w:r>
      <w:r>
        <w:rPr>
          <w:rStyle w:val="92"/>
        </w:rPr>
        <w:t>common group frustrations</w:t>
      </w:r>
    </w:p>
    <w:p w14:paraId="03529B3C">
      <w:pPr>
        <w:pStyle w:val="85"/>
        <w:keepNext w:val="0"/>
        <w:keepLines w:val="0"/>
        <w:widowControl/>
        <w:suppressLineNumbers w:val="0"/>
      </w:pPr>
      <w:r>
        <w:t>These findings confirmed the need for a streamlined tool for student collaboration.</w:t>
      </w:r>
    </w:p>
    <w:p w14:paraId="14332D9B">
      <w:pPr>
        <w:keepNext w:val="0"/>
        <w:keepLines w:val="0"/>
        <w:widowControl/>
        <w:suppressLineNumbers w:val="0"/>
      </w:pPr>
    </w:p>
    <w:p w14:paraId="0A8F66A5">
      <w:pPr>
        <w:keepNext w:val="0"/>
        <w:keepLines w:val="0"/>
        <w:widowControl/>
        <w:suppressLineNumbers w:val="0"/>
      </w:pPr>
    </w:p>
    <w:p w14:paraId="5428393E">
      <w:pPr>
        <w:keepNext w:val="0"/>
        <w:keepLines w:val="0"/>
        <w:widowControl/>
        <w:suppressLineNumbers w:val="0"/>
      </w:pPr>
    </w:p>
    <w:p w14:paraId="034AD18A">
      <w:pPr>
        <w:keepNext w:val="0"/>
        <w:keepLines w:val="0"/>
        <w:widowControl/>
        <w:suppressLineNumbers w:val="0"/>
      </w:pPr>
    </w:p>
    <w:p w14:paraId="3F09D680">
      <w:pPr>
        <w:keepNext w:val="0"/>
        <w:keepLines w:val="0"/>
        <w:widowControl/>
        <w:suppressLineNumbers w:val="0"/>
      </w:pPr>
    </w:p>
    <w:p w14:paraId="0781BCDA">
      <w:pPr>
        <w:keepNext w:val="0"/>
        <w:keepLines w:val="0"/>
        <w:widowControl/>
        <w:suppressLineNumbers w:val="0"/>
      </w:pPr>
    </w:p>
    <w:p w14:paraId="67FFB482">
      <w:pPr>
        <w:keepNext w:val="0"/>
        <w:keepLines w:val="0"/>
        <w:widowControl/>
        <w:suppressLineNumbers w:val="0"/>
      </w:pPr>
    </w:p>
    <w:p w14:paraId="1D5DE5EE">
      <w:pPr>
        <w:keepNext w:val="0"/>
        <w:keepLines w:val="0"/>
        <w:widowControl/>
        <w:suppressLineNumbers w:val="0"/>
      </w:pPr>
    </w:p>
    <w:p w14:paraId="47004F26">
      <w:pPr>
        <w:keepNext w:val="0"/>
        <w:keepLines w:val="0"/>
        <w:widowControl/>
        <w:suppressLineNumbers w:val="0"/>
      </w:pPr>
    </w:p>
    <w:p w14:paraId="1A6DD934">
      <w:pPr>
        <w:keepNext w:val="0"/>
        <w:keepLines w:val="0"/>
        <w:widowControl/>
        <w:suppressLineNumbers w:val="0"/>
      </w:pPr>
    </w:p>
    <w:p w14:paraId="7106EBA7">
      <w:pPr>
        <w:keepNext w:val="0"/>
        <w:keepLines w:val="0"/>
        <w:widowControl/>
        <w:suppressLineNumbers w:val="0"/>
      </w:pPr>
    </w:p>
    <w:p w14:paraId="68BB5722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095612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METHOD</w:t>
      </w:r>
    </w:p>
    <w:p w14:paraId="312264F1">
      <w:pPr>
        <w:pStyle w:val="85"/>
        <w:keepNext w:val="0"/>
        <w:keepLines w:val="0"/>
        <w:widowControl/>
        <w:suppressLineNumbers w:val="0"/>
      </w:pPr>
      <w:r>
        <w:t xml:space="preserve">To assess the concept, we built a </w:t>
      </w:r>
      <w:r>
        <w:rPr>
          <w:rStyle w:val="92"/>
        </w:rPr>
        <w:t>functional prototype</w:t>
      </w:r>
      <w:r>
        <w:t xml:space="preserve"> of SparkBoard. It included the essential features:</w:t>
      </w:r>
    </w:p>
    <w:p w14:paraId="493752CB">
      <w:pPr>
        <w:pStyle w:val="85"/>
        <w:keepNext w:val="0"/>
        <w:keepLines w:val="0"/>
        <w:widowControl/>
        <w:suppressLineNumbers w:val="0"/>
        <w:ind w:left="720"/>
      </w:pPr>
      <w:r>
        <w:t>Posting ideas</w:t>
      </w:r>
    </w:p>
    <w:p w14:paraId="1E537852">
      <w:pPr>
        <w:pStyle w:val="85"/>
        <w:keepNext w:val="0"/>
        <w:keepLines w:val="0"/>
        <w:widowControl/>
        <w:suppressLineNumbers w:val="0"/>
        <w:ind w:left="720"/>
      </w:pPr>
      <w:r>
        <w:t>Voting and commenting</w:t>
      </w:r>
    </w:p>
    <w:p w14:paraId="279DEBD4">
      <w:pPr>
        <w:pStyle w:val="85"/>
        <w:keepNext w:val="0"/>
        <w:keepLines w:val="0"/>
        <w:widowControl/>
        <w:suppressLineNumbers w:val="0"/>
        <w:ind w:left="720"/>
      </w:pPr>
      <w:r>
        <w:t>Tracking project status with labels</w:t>
      </w:r>
    </w:p>
    <w:p w14:paraId="6115A19D">
      <w:pPr>
        <w:pStyle w:val="85"/>
        <w:keepNext w:val="0"/>
        <w:keepLines w:val="0"/>
        <w:widowControl/>
        <w:suppressLineNumbers w:val="0"/>
      </w:pPr>
      <w:r>
        <w:t xml:space="preserve">We conducted </w:t>
      </w:r>
      <w:r>
        <w:rPr>
          <w:rStyle w:val="92"/>
        </w:rPr>
        <w:t>user testing</w:t>
      </w:r>
      <w:r>
        <w:t>, where student participants were asked to complete specific tasks. Their interactions were observed and timed to assess usability and task flow.</w:t>
      </w:r>
    </w:p>
    <w:p w14:paraId="7E7E7E33">
      <w:pPr>
        <w:pStyle w:val="85"/>
        <w:keepNext w:val="0"/>
        <w:keepLines w:val="0"/>
        <w:widowControl/>
        <w:suppressLineNumbers w:val="0"/>
      </w:pPr>
      <w:r>
        <w:t xml:space="preserve">After testing, we distributed a </w:t>
      </w:r>
      <w:r>
        <w:rPr>
          <w:rStyle w:val="92"/>
        </w:rPr>
        <w:t>5-point Likert scale survey</w:t>
      </w:r>
      <w:r>
        <w:t xml:space="preserve"> to collect structured feedback on ease of use, design clarity, and satisfaction. We also included an open-ended section for suggestions. Survey results were averaged, and we analyzed common themes in user feedback.</w:t>
      </w:r>
    </w:p>
    <w:p w14:paraId="3DCA31B5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6F7418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RESULT OF THE SURVEY</w:t>
      </w:r>
    </w:p>
    <w:p w14:paraId="6F09CD74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Average Ratings:</w:t>
      </w:r>
    </w:p>
    <w:p w14:paraId="406154CF">
      <w:pPr>
        <w:pStyle w:val="85"/>
        <w:keepNext w:val="0"/>
        <w:keepLines w:val="0"/>
        <w:widowControl/>
        <w:suppressLineNumbers w:val="0"/>
        <w:ind w:left="720"/>
      </w:pPr>
      <w:r>
        <w:t>Posting a New Idea: 5.0</w:t>
      </w:r>
    </w:p>
    <w:p w14:paraId="1EB03D15">
      <w:pPr>
        <w:pStyle w:val="85"/>
        <w:keepNext w:val="0"/>
        <w:keepLines w:val="0"/>
        <w:widowControl/>
        <w:suppressLineNumbers w:val="0"/>
        <w:ind w:left="720"/>
      </w:pPr>
      <w:r>
        <w:t>Voting on Ideas: 5.0</w:t>
      </w:r>
    </w:p>
    <w:p w14:paraId="50652642">
      <w:pPr>
        <w:pStyle w:val="85"/>
        <w:keepNext w:val="0"/>
        <w:keepLines w:val="0"/>
        <w:widowControl/>
        <w:suppressLineNumbers w:val="0"/>
        <w:ind w:left="720"/>
      </w:pPr>
      <w:r>
        <w:t>Commenting Feature: 4.8</w:t>
      </w:r>
    </w:p>
    <w:p w14:paraId="33506325">
      <w:pPr>
        <w:pStyle w:val="85"/>
        <w:keepNext w:val="0"/>
        <w:keepLines w:val="0"/>
        <w:widowControl/>
        <w:suppressLineNumbers w:val="0"/>
        <w:ind w:left="720"/>
      </w:pPr>
      <w:r>
        <w:t>Tracking Idea Status: 4.8</w:t>
      </w:r>
    </w:p>
    <w:p w14:paraId="01CC7264">
      <w:pPr>
        <w:pStyle w:val="85"/>
        <w:keepNext w:val="0"/>
        <w:keepLines w:val="0"/>
        <w:widowControl/>
        <w:suppressLineNumbers w:val="0"/>
        <w:ind w:left="720"/>
      </w:pPr>
      <w:r>
        <w:t>Task Completion Without Help: 4.6</w:t>
      </w:r>
    </w:p>
    <w:p w14:paraId="7F70518C">
      <w:pPr>
        <w:pStyle w:val="85"/>
        <w:keepNext w:val="0"/>
        <w:keepLines w:val="0"/>
        <w:widowControl/>
        <w:suppressLineNumbers w:val="0"/>
        <w:ind w:left="720"/>
      </w:pPr>
      <w:r>
        <w:t>Interface Cleanliness: 4.8</w:t>
      </w:r>
    </w:p>
    <w:p w14:paraId="07002D78">
      <w:pPr>
        <w:pStyle w:val="85"/>
        <w:keepNext w:val="0"/>
        <w:keepLines w:val="0"/>
        <w:widowControl/>
        <w:suppressLineNumbers w:val="0"/>
        <w:ind w:left="720"/>
      </w:pPr>
      <w:r>
        <w:t>Enjoyment in Team Collaboration: 4.4</w:t>
      </w:r>
    </w:p>
    <w:p w14:paraId="20A3CBB2">
      <w:pPr>
        <w:pStyle w:val="85"/>
        <w:keepNext w:val="0"/>
        <w:keepLines w:val="0"/>
        <w:widowControl/>
        <w:suppressLineNumbers w:val="0"/>
        <w:ind w:left="720"/>
      </w:pPr>
      <w:r>
        <w:t>Willingness to Recommend: 5.0</w:t>
      </w:r>
    </w:p>
    <w:p w14:paraId="75E51923">
      <w:pPr>
        <w:pStyle w:val="85"/>
        <w:keepNext w:val="0"/>
        <w:keepLines w:val="0"/>
        <w:widowControl/>
        <w:suppressLineNumbers w:val="0"/>
        <w:ind w:left="720"/>
      </w:pPr>
      <w:r>
        <w:t>Confidence Navigating the App: 4.6</w:t>
      </w:r>
    </w:p>
    <w:p w14:paraId="783EFF10">
      <w:pPr>
        <w:pStyle w:val="85"/>
        <w:keepNext w:val="0"/>
        <w:keepLines w:val="0"/>
        <w:widowControl/>
        <w:suppressLineNumbers w:val="0"/>
      </w:pPr>
      <w:r>
        <w:t xml:space="preserve">The overall average rating was </w:t>
      </w:r>
      <w:r>
        <w:rPr>
          <w:rStyle w:val="92"/>
        </w:rPr>
        <w:t>4.78</w:t>
      </w:r>
      <w:r>
        <w:t>.</w:t>
      </w:r>
    </w:p>
    <w:p w14:paraId="65583007">
      <w:pPr>
        <w:keepNext w:val="0"/>
        <w:keepLines w:val="0"/>
        <w:widowControl/>
        <w:suppressLineNumbers w:val="0"/>
      </w:pPr>
    </w:p>
    <w:p w14:paraId="14A55C65">
      <w:pPr>
        <w:keepNext w:val="0"/>
        <w:keepLines w:val="0"/>
        <w:widowControl/>
        <w:suppressLineNumbers w:val="0"/>
      </w:pPr>
    </w:p>
    <w:p w14:paraId="199CE98A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B5E2DE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KEY TAKEAWAYS</w:t>
      </w:r>
    </w:p>
    <w:p w14:paraId="10B2F524">
      <w:pPr>
        <w:pStyle w:val="85"/>
        <w:keepNext w:val="0"/>
        <w:keepLines w:val="0"/>
        <w:widowControl/>
        <w:suppressLineNumbers w:val="0"/>
        <w:ind w:left="720"/>
      </w:pPr>
      <w:r>
        <w:t>SparkBoard is easy to use and navigate</w:t>
      </w:r>
    </w:p>
    <w:p w14:paraId="18939650">
      <w:pPr>
        <w:pStyle w:val="85"/>
        <w:keepNext w:val="0"/>
        <w:keepLines w:val="0"/>
        <w:widowControl/>
        <w:suppressLineNumbers w:val="0"/>
        <w:ind w:left="720"/>
      </w:pPr>
      <w:r>
        <w:t>Most users were able to complete tasks independently</w:t>
      </w:r>
    </w:p>
    <w:p w14:paraId="32895B7B">
      <w:pPr>
        <w:pStyle w:val="85"/>
        <w:keepNext w:val="0"/>
        <w:keepLines w:val="0"/>
        <w:widowControl/>
        <w:suppressLineNumbers w:val="0"/>
        <w:ind w:left="720"/>
      </w:pPr>
      <w:r>
        <w:t>The clean user interface and collaboration features were well-received</w:t>
      </w:r>
    </w:p>
    <w:p w14:paraId="203DC1F7">
      <w:pPr>
        <w:keepNext w:val="0"/>
        <w:keepLines w:val="0"/>
        <w:widowControl/>
        <w:suppressLineNumbers w:val="0"/>
      </w:pPr>
    </w:p>
    <w:p w14:paraId="65D8517B">
      <w:pPr>
        <w:keepNext w:val="0"/>
        <w:keepLines w:val="0"/>
        <w:widowControl/>
        <w:suppressLineNumbers w:val="0"/>
      </w:pPr>
    </w:p>
    <w:p w14:paraId="0385EACE">
      <w:pPr>
        <w:keepNext w:val="0"/>
        <w:keepLines w:val="0"/>
        <w:widowControl/>
        <w:suppressLineNumbers w:val="0"/>
      </w:pPr>
    </w:p>
    <w:p w14:paraId="5852A70F">
      <w:pPr>
        <w:keepNext w:val="0"/>
        <w:keepLines w:val="0"/>
        <w:widowControl/>
        <w:suppressLineNumbers w:val="0"/>
      </w:pPr>
    </w:p>
    <w:p w14:paraId="3AA6C0C5">
      <w:pPr>
        <w:keepNext w:val="0"/>
        <w:keepLines w:val="0"/>
        <w:widowControl/>
        <w:suppressLineNumbers w:val="0"/>
      </w:pPr>
    </w:p>
    <w:p w14:paraId="4CD99AC4">
      <w:pPr>
        <w:keepNext w:val="0"/>
        <w:keepLines w:val="0"/>
        <w:widowControl/>
        <w:suppressLineNumbers w:val="0"/>
      </w:pPr>
    </w:p>
    <w:p w14:paraId="53525C8F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C59DFA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RESPONDENTS' RECOMMENDATIONS</w:t>
      </w:r>
    </w:p>
    <w:p w14:paraId="04313DCC">
      <w:pPr>
        <w:pStyle w:val="85"/>
        <w:keepNext w:val="0"/>
        <w:keepLines w:val="0"/>
        <w:widowControl/>
        <w:suppressLineNumbers w:val="0"/>
        <w:ind w:left="720"/>
      </w:pPr>
      <w:r>
        <w:t xml:space="preserve">Add </w:t>
      </w:r>
      <w:r>
        <w:rPr>
          <w:rStyle w:val="92"/>
        </w:rPr>
        <w:t>Dark Mode</w:t>
      </w:r>
      <w:r>
        <w:t xml:space="preserve"> to reduce eye strain</w:t>
      </w:r>
    </w:p>
    <w:p w14:paraId="660DE30A">
      <w:pPr>
        <w:pStyle w:val="85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t xml:space="preserve">Include a </w:t>
      </w:r>
      <w:r>
        <w:rPr>
          <w:rStyle w:val="92"/>
        </w:rPr>
        <w:t>Favorites/Saved Ideas</w:t>
      </w:r>
      <w:r>
        <w:t xml:space="preserve"> section</w:t>
      </w:r>
    </w:p>
    <w:p w14:paraId="0FCF36D7">
      <w:pPr>
        <w:pStyle w:val="85"/>
        <w:keepNext w:val="0"/>
        <w:keepLines w:val="0"/>
        <w:widowControl/>
        <w:suppressLineNumbers w:val="0"/>
        <w:ind w:left="720"/>
      </w:pPr>
      <w:r>
        <w:t xml:space="preserve">Provide a </w:t>
      </w:r>
      <w:r>
        <w:rPr>
          <w:rStyle w:val="92"/>
        </w:rPr>
        <w:t>Quick Start Guide</w:t>
      </w:r>
      <w:r>
        <w:t xml:space="preserve"> for new users</w:t>
      </w:r>
    </w:p>
    <w:p w14:paraId="743383A6">
      <w:pPr>
        <w:pStyle w:val="85"/>
        <w:keepNext w:val="0"/>
        <w:keepLines w:val="0"/>
        <w:widowControl/>
        <w:suppressLineNumbers w:val="0"/>
        <w:ind w:left="720"/>
      </w:pPr>
      <w:r>
        <w:t xml:space="preserve">Enable </w:t>
      </w:r>
      <w:r>
        <w:rPr>
          <w:rStyle w:val="92"/>
        </w:rPr>
        <w:t>Notifications</w:t>
      </w:r>
      <w:r>
        <w:t xml:space="preserve"> for updates</w:t>
      </w:r>
    </w:p>
    <w:p w14:paraId="41D1DE5A">
      <w:pPr>
        <w:pStyle w:val="85"/>
        <w:keepNext w:val="0"/>
        <w:keepLines w:val="0"/>
        <w:widowControl/>
        <w:suppressLineNumbers w:val="0"/>
        <w:ind w:left="720"/>
      </w:pPr>
      <w:r>
        <w:t xml:space="preserve">Add </w:t>
      </w:r>
      <w:r>
        <w:rPr>
          <w:rStyle w:val="92"/>
        </w:rPr>
        <w:t>Tooltips</w:t>
      </w:r>
      <w:r>
        <w:t xml:space="preserve"> to clarify features</w:t>
      </w:r>
    </w:p>
    <w:p w14:paraId="329026BD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931A1D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BUILDING THE PROTOTYPE</w:t>
      </w:r>
    </w:p>
    <w:p w14:paraId="2E7B8931">
      <w:pPr>
        <w:pStyle w:val="85"/>
        <w:keepNext w:val="0"/>
        <w:keepLines w:val="0"/>
        <w:widowControl/>
        <w:suppressLineNumbers w:val="0"/>
      </w:pPr>
      <w:r>
        <w:t xml:space="preserve">SparkBoard is a </w:t>
      </w:r>
      <w:r>
        <w:rPr>
          <w:rStyle w:val="92"/>
        </w:rPr>
        <w:t>collaborative idea board</w:t>
      </w:r>
      <w:r>
        <w:t xml:space="preserve"> designed for student teams. It allows users to:</w:t>
      </w:r>
    </w:p>
    <w:p w14:paraId="7493C88B">
      <w:pPr>
        <w:pStyle w:val="85"/>
        <w:keepNext w:val="0"/>
        <w:keepLines w:val="0"/>
        <w:widowControl/>
        <w:suppressLineNumbers w:val="0"/>
        <w:ind w:left="720"/>
      </w:pPr>
      <w:r>
        <w:t>Post ideas</w:t>
      </w:r>
    </w:p>
    <w:p w14:paraId="71CA8F31">
      <w:pPr>
        <w:pStyle w:val="85"/>
        <w:keepNext w:val="0"/>
        <w:keepLines w:val="0"/>
        <w:widowControl/>
        <w:suppressLineNumbers w:val="0"/>
        <w:ind w:left="720"/>
      </w:pPr>
      <w:r>
        <w:t>Vote and provide feedback</w:t>
      </w:r>
    </w:p>
    <w:p w14:paraId="5545B7B7">
      <w:pPr>
        <w:pStyle w:val="85"/>
        <w:keepNext w:val="0"/>
        <w:keepLines w:val="0"/>
        <w:widowControl/>
        <w:suppressLineNumbers w:val="0"/>
        <w:ind w:left="720"/>
      </w:pPr>
      <w:r>
        <w:t>Track progress using status labels</w:t>
      </w:r>
    </w:p>
    <w:p w14:paraId="17D3143D">
      <w:pPr>
        <w:pStyle w:val="85"/>
        <w:keepNext w:val="0"/>
        <w:keepLines w:val="0"/>
        <w:widowControl/>
        <w:suppressLineNumbers w:val="0"/>
      </w:pPr>
      <w:r>
        <w:t xml:space="preserve">The layout follows our brand identity, with simple navigation and minimal text. The design goal was to create a user-friendly platform that could be used </w:t>
      </w:r>
      <w:r>
        <w:rPr>
          <w:rStyle w:val="92"/>
        </w:rPr>
        <w:t>without needing a tutorial</w:t>
      </w:r>
      <w:r>
        <w:t>, even by first-time users.</w:t>
      </w:r>
    </w:p>
    <w:p w14:paraId="00028F18">
      <w:pPr>
        <w:keepNext w:val="0"/>
        <w:keepLines w:val="0"/>
        <w:widowControl/>
        <w:suppressLineNumbers w:val="0"/>
      </w:pPr>
    </w:p>
    <w:p w14:paraId="499C76C0">
      <w:pPr>
        <w:keepNext w:val="0"/>
        <w:keepLines w:val="0"/>
        <w:widowControl/>
        <w:suppressLineNumbers w:val="0"/>
      </w:pPr>
    </w:p>
    <w:p w14:paraId="538A82BF">
      <w:pPr>
        <w:keepNext w:val="0"/>
        <w:keepLines w:val="0"/>
        <w:widowControl/>
        <w:suppressLineNumbers w:val="0"/>
      </w:pPr>
    </w:p>
    <w:p w14:paraId="76FDB5CE">
      <w:pPr>
        <w:keepNext w:val="0"/>
        <w:keepLines w:val="0"/>
        <w:widowControl/>
        <w:suppressLineNumbers w:val="0"/>
      </w:pPr>
    </w:p>
    <w:p w14:paraId="2545EF08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BBF8E3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PROTOTYPE OBJECTIVE</w:t>
      </w:r>
    </w:p>
    <w:p w14:paraId="5F053E6E">
      <w:pPr>
        <w:pStyle w:val="85"/>
        <w:keepNext w:val="0"/>
        <w:keepLines w:val="0"/>
        <w:widowControl/>
        <w:suppressLineNumbers w:val="0"/>
      </w:pPr>
      <w:r>
        <w:t xml:space="preserve">The objective of SparkBoard is to provide student teams with a </w:t>
      </w:r>
      <w:r>
        <w:rPr>
          <w:rStyle w:val="92"/>
        </w:rPr>
        <w:t>central, accessible platform</w:t>
      </w:r>
      <w:r>
        <w:t xml:space="preserve"> to manage and organize project ideas.</w:t>
      </w:r>
    </w:p>
    <w:p w14:paraId="33B8CA5F">
      <w:pPr>
        <w:pStyle w:val="85"/>
        <w:keepNext w:val="0"/>
        <w:keepLines w:val="0"/>
        <w:widowControl/>
        <w:suppressLineNumbers w:val="0"/>
      </w:pPr>
      <w:r>
        <w:t>It aims to:</w:t>
      </w:r>
    </w:p>
    <w:p w14:paraId="488DECE8">
      <w:pPr>
        <w:pStyle w:val="85"/>
        <w:keepNext w:val="0"/>
        <w:keepLines w:val="0"/>
        <w:widowControl/>
        <w:suppressLineNumbers w:val="0"/>
        <w:ind w:left="720"/>
      </w:pPr>
      <w:r>
        <w:t>Make collaboration easier</w:t>
      </w:r>
    </w:p>
    <w:p w14:paraId="2E4E8821">
      <w:pPr>
        <w:pStyle w:val="85"/>
        <w:keepNext w:val="0"/>
        <w:keepLines w:val="0"/>
        <w:widowControl/>
        <w:suppressLineNumbers w:val="0"/>
        <w:ind w:left="720"/>
      </w:pPr>
      <w:r>
        <w:t>Help users post, vote, comment, and track progress</w:t>
      </w:r>
    </w:p>
    <w:p w14:paraId="43C23A49">
      <w:pPr>
        <w:pStyle w:val="85"/>
        <w:keepNext w:val="0"/>
        <w:keepLines w:val="0"/>
        <w:widowControl/>
        <w:suppressLineNumbers w:val="0"/>
        <w:ind w:left="720"/>
      </w:pPr>
      <w:r>
        <w:t>Support better teamwork, quicker decision-making, and more successful outcomes</w:t>
      </w:r>
    </w:p>
    <w:p w14:paraId="620A1584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77013D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PROTOTYPE DESIGN</w:t>
      </w:r>
    </w:p>
    <w:p w14:paraId="3E47AB91">
      <w:pPr>
        <w:pStyle w:val="85"/>
        <w:keepNext w:val="0"/>
        <w:keepLines w:val="0"/>
        <w:widowControl/>
        <w:suppressLineNumbers w:val="0"/>
      </w:pPr>
      <w:r>
        <w:t>The design emphasizes:</w:t>
      </w:r>
    </w:p>
    <w:p w14:paraId="1078774B">
      <w:pPr>
        <w:pStyle w:val="85"/>
        <w:keepNext w:val="0"/>
        <w:keepLines w:val="0"/>
        <w:widowControl/>
        <w:suppressLineNumbers w:val="0"/>
        <w:ind w:left="720"/>
      </w:pPr>
      <w:r>
        <w:t>Clean layout and intuitive controls</w:t>
      </w:r>
    </w:p>
    <w:p w14:paraId="23E0F96B">
      <w:pPr>
        <w:pStyle w:val="85"/>
        <w:keepNext w:val="0"/>
        <w:keepLines w:val="0"/>
        <w:widowControl/>
        <w:suppressLineNumbers w:val="0"/>
        <w:ind w:left="720"/>
      </w:pPr>
      <w:r>
        <w:t>Consistent color scheme and branding</w:t>
      </w:r>
    </w:p>
    <w:p w14:paraId="2490D50E">
      <w:pPr>
        <w:pStyle w:val="85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t>Minimal text and simple navigatio</w:t>
      </w:r>
      <w:r>
        <w:rPr>
          <w:rFonts w:hint="default"/>
          <w:lang w:val="en-US"/>
        </w:rPr>
        <w:t>n</w:t>
      </w:r>
    </w:p>
    <w:p w14:paraId="7508FDBB">
      <w:pPr>
        <w:pStyle w:val="85"/>
        <w:keepNext w:val="0"/>
        <w:keepLines w:val="0"/>
        <w:widowControl/>
        <w:suppressLineNumbers w:val="0"/>
      </w:pPr>
      <w:r>
        <w:t>These choices help ensure a smooth experience for users, especially during group discussions or idea development sessions.</w:t>
      </w:r>
    </w:p>
    <w:p w14:paraId="31C30832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E0F219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HEURISTICS EVALUATION</w:t>
      </w:r>
    </w:p>
    <w:p w14:paraId="335CF73B">
      <w:pPr>
        <w:pStyle w:val="85"/>
        <w:keepNext w:val="0"/>
        <w:keepLines w:val="0"/>
        <w:widowControl/>
        <w:suppressLineNumbers w:val="0"/>
      </w:pPr>
      <w:r>
        <w:t xml:space="preserve">We assessed SparkBoard using a </w:t>
      </w:r>
      <w:r>
        <w:rPr>
          <w:rStyle w:val="92"/>
        </w:rPr>
        <w:t>heuristic evaluation approach</w:t>
      </w:r>
      <w:r>
        <w:t>.</w:t>
      </w:r>
    </w:p>
    <w:p w14:paraId="0B967FBA">
      <w:pPr>
        <w:pStyle w:val="85"/>
        <w:keepNext w:val="0"/>
        <w:keepLines w:val="0"/>
        <w:widowControl/>
        <w:suppressLineNumbers w:val="0"/>
      </w:pPr>
      <w:r>
        <w:t>The prototype met most usability standards:</w:t>
      </w:r>
    </w:p>
    <w:p w14:paraId="38C40D21">
      <w:pPr>
        <w:pStyle w:val="85"/>
        <w:keepNext w:val="0"/>
        <w:keepLines w:val="0"/>
        <w:widowControl/>
        <w:suppressLineNumbers w:val="0"/>
        <w:ind w:left="720"/>
      </w:pPr>
      <w:r>
        <w:t xml:space="preserve">It delivered a </w:t>
      </w:r>
      <w:r>
        <w:rPr>
          <w:rStyle w:val="92"/>
        </w:rPr>
        <w:t>clean, minimalistic, and intuitive interface</w:t>
      </w:r>
    </w:p>
    <w:p w14:paraId="250689CB">
      <w:pPr>
        <w:pStyle w:val="85"/>
        <w:keepNext w:val="0"/>
        <w:keepLines w:val="0"/>
        <w:widowControl/>
        <w:suppressLineNumbers w:val="0"/>
        <w:ind w:left="720"/>
      </w:pPr>
      <w:r>
        <w:t xml:space="preserve">Participants were able to </w:t>
      </w:r>
      <w:r>
        <w:rPr>
          <w:rStyle w:val="92"/>
        </w:rPr>
        <w:t>navigate core features independently</w:t>
      </w:r>
    </w:p>
    <w:p w14:paraId="68ECD2FA">
      <w:pPr>
        <w:pStyle w:val="85"/>
        <w:keepNext w:val="0"/>
        <w:keepLines w:val="0"/>
        <w:widowControl/>
        <w:suppressLineNumbers w:val="0"/>
        <w:ind w:left="720"/>
      </w:pPr>
      <w:r>
        <w:t xml:space="preserve">Tasks like posting ideas, joining teams, and managing milestones were completed </w:t>
      </w:r>
      <w:r>
        <w:rPr>
          <w:rStyle w:val="92"/>
        </w:rPr>
        <w:t>with little to no guidance</w:t>
      </w:r>
    </w:p>
    <w:p w14:paraId="3B06101C">
      <w:pPr>
        <w:keepNext w:val="0"/>
        <w:keepLines w:val="0"/>
        <w:widowControl/>
        <w:suppressLineNumbers w:val="0"/>
      </w:pPr>
    </w:p>
    <w:p w14:paraId="067E297B">
      <w:pPr>
        <w:keepNext w:val="0"/>
        <w:keepLines w:val="0"/>
        <w:widowControl/>
        <w:suppressLineNumbers w:val="0"/>
      </w:pPr>
    </w:p>
    <w:p w14:paraId="51E42CAD">
      <w:pPr>
        <w:keepNext w:val="0"/>
        <w:keepLines w:val="0"/>
        <w:widowControl/>
        <w:suppressLineNumbers w:val="0"/>
      </w:pPr>
    </w:p>
    <w:p w14:paraId="4ADDB25F">
      <w:pPr>
        <w:keepNext w:val="0"/>
        <w:keepLines w:val="0"/>
        <w:widowControl/>
        <w:suppressLineNumbers w:val="0"/>
      </w:pPr>
    </w:p>
    <w:p w14:paraId="4A280ECF">
      <w:pPr>
        <w:keepNext w:val="0"/>
        <w:keepLines w:val="0"/>
        <w:widowControl/>
        <w:suppressLineNumbers w:val="0"/>
      </w:pPr>
    </w:p>
    <w:p w14:paraId="1E88AADA">
      <w:pPr>
        <w:keepNext w:val="0"/>
        <w:keepLines w:val="0"/>
        <w:widowControl/>
        <w:suppressLineNumbers w:val="0"/>
      </w:pPr>
      <w:bookmarkStart w:id="0" w:name="_GoBack"/>
      <w:bookmarkEnd w:id="0"/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BE73B9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SURVEY INSIGHTS</w:t>
      </w:r>
    </w:p>
    <w:p w14:paraId="3510DF2F">
      <w:pPr>
        <w:pStyle w:val="85"/>
        <w:keepNext w:val="0"/>
        <w:keepLines w:val="0"/>
        <w:widowControl/>
        <w:suppressLineNumbers w:val="0"/>
      </w:pPr>
      <w:r>
        <w:t xml:space="preserve">The survey results reflect a </w:t>
      </w:r>
      <w:r>
        <w:rPr>
          <w:rStyle w:val="92"/>
        </w:rPr>
        <w:t>successful design and user experience</w:t>
      </w:r>
      <w:r>
        <w:t xml:space="preserve">. An overall average of </w:t>
      </w:r>
      <w:r>
        <w:rPr>
          <w:rStyle w:val="92"/>
        </w:rPr>
        <w:t>4.78 out of 5</w:t>
      </w:r>
      <w:r>
        <w:t xml:space="preserve"> shows strong user satisfaction.</w:t>
      </w:r>
    </w:p>
    <w:p w14:paraId="45F64949">
      <w:pPr>
        <w:pStyle w:val="85"/>
        <w:keepNext w:val="0"/>
        <w:keepLines w:val="0"/>
        <w:widowControl/>
        <w:suppressLineNumbers w:val="0"/>
      </w:pPr>
      <w:r>
        <w:t>Users responded positively to:</w:t>
      </w:r>
    </w:p>
    <w:p w14:paraId="467A7390">
      <w:pPr>
        <w:pStyle w:val="85"/>
        <w:keepNext w:val="0"/>
        <w:keepLines w:val="0"/>
        <w:widowControl/>
        <w:suppressLineNumbers w:val="0"/>
        <w:ind w:left="720"/>
      </w:pPr>
      <w:r>
        <w:t>The ease of idea posting and collaboration</w:t>
      </w:r>
    </w:p>
    <w:p w14:paraId="0004D537">
      <w:pPr>
        <w:pStyle w:val="85"/>
        <w:keepNext w:val="0"/>
        <w:keepLines w:val="0"/>
        <w:widowControl/>
        <w:suppressLineNumbers w:val="0"/>
        <w:ind w:left="720"/>
      </w:pPr>
      <w:r>
        <w:t>The interface’s simplicity and structure</w:t>
      </w:r>
    </w:p>
    <w:p w14:paraId="5DCF2F38">
      <w:pPr>
        <w:pStyle w:val="85"/>
        <w:keepNext w:val="0"/>
        <w:keepLines w:val="0"/>
        <w:widowControl/>
        <w:suppressLineNumbers w:val="0"/>
        <w:ind w:left="720"/>
      </w:pPr>
      <w:r>
        <w:t>The value of integrated tools for team projects</w:t>
      </w:r>
    </w:p>
    <w:p w14:paraId="0DAED32D">
      <w:pPr>
        <w:pStyle w:val="85"/>
        <w:keepNext w:val="0"/>
        <w:keepLines w:val="0"/>
        <w:widowControl/>
        <w:suppressLineNumbers w:val="0"/>
      </w:pPr>
      <w:r>
        <w:t>Minor improvement areas identified included icon labeling and clarity of the status update features.</w:t>
      </w:r>
    </w:p>
    <w:p w14:paraId="1E39EDE8">
      <w:pPr>
        <w:keepNext w:val="0"/>
        <w:keepLines w:val="0"/>
        <w:widowControl/>
        <w:suppressLineNumbers w:val="0"/>
      </w:pPr>
    </w:p>
    <w:p w14:paraId="3E82CBE4">
      <w:pPr>
        <w:keepNext w:val="0"/>
        <w:keepLines w:val="0"/>
        <w:widowControl/>
        <w:suppressLineNumbers w:val="0"/>
      </w:pPr>
    </w:p>
    <w:p w14:paraId="14CFAF1E">
      <w:pPr>
        <w:keepNext w:val="0"/>
        <w:keepLines w:val="0"/>
        <w:widowControl/>
        <w:suppressLineNumbers w:val="0"/>
      </w:pPr>
    </w:p>
    <w:p w14:paraId="7A1CD125">
      <w:pPr>
        <w:keepNext w:val="0"/>
        <w:keepLines w:val="0"/>
        <w:widowControl/>
        <w:suppressLineNumbers w:val="0"/>
      </w:pPr>
    </w:p>
    <w:p w14:paraId="721F38C8">
      <w:pPr>
        <w:keepNext w:val="0"/>
        <w:keepLines w:val="0"/>
        <w:widowControl/>
        <w:suppressLineNumbers w:val="0"/>
      </w:pPr>
    </w:p>
    <w:p w14:paraId="641C3B6A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02A7AD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THANK YOU</w:t>
      </w:r>
    </w:p>
    <w:p w14:paraId="43BB5FAD">
      <w:pPr>
        <w:pStyle w:val="85"/>
        <w:keepNext w:val="0"/>
        <w:keepLines w:val="0"/>
        <w:widowControl/>
        <w:suppressLineNumbers w:val="0"/>
      </w:pPr>
      <w:r>
        <w:t xml:space="preserve">The development and evaluation of SparkBoard demonstrated its potential as a </w:t>
      </w:r>
      <w:r>
        <w:rPr>
          <w:rStyle w:val="92"/>
        </w:rPr>
        <w:t>functional and user-friendly collaboration tool</w:t>
      </w:r>
      <w:r>
        <w:t xml:space="preserve"> for student teams.</w:t>
      </w:r>
    </w:p>
    <w:p w14:paraId="271726B7">
      <w:pPr>
        <w:pStyle w:val="85"/>
        <w:keepNext w:val="0"/>
        <w:keepLines w:val="0"/>
        <w:widowControl/>
        <w:suppressLineNumbers w:val="0"/>
      </w:pPr>
      <w:r>
        <w:t>We appreciate your time and attention. We now welcome your questions and feedback regarding SparkBoard and its future development.</w:t>
      </w:r>
    </w:p>
    <w:p w14:paraId="7BA17AF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00797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100797C"/>
    <w:rsid w:val="709B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2"/>
    <w:basedOn w:val="1"/>
    <w:uiPriority w:val="0"/>
    <w:pPr>
      <w:spacing w:before="120"/>
    </w:pPr>
    <w:rPr>
      <w:rFonts w:ascii="Arial" w:hAnsi="Arial" w:cs="Arial" w:eastAsiaTheme="minorEastAsia"/>
      <w:kern w:val="2"/>
      <w:sz w:val="15"/>
      <w:szCs w:val="24"/>
      <w:lang w:val="en-US" w:eastAsia="en-US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2025-07-02T06:20:00Z</dcterms:created>
  <dc:creator>Lynnard Panares</dc:creator>
  <cp:lastModifiedBy>Lynnard Panares</cp:lastModifiedBy>
  <dcterms:modified xsi:type="dcterms:W3CDTF">2025-07-02T06:28:43Z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ABE2026B0FE243FE8C624DE277A64AC5_11</vt:lpwstr>
  </property>
</Properties>
</file>